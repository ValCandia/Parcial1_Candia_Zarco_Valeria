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Luis Beymar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+ 59173299623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