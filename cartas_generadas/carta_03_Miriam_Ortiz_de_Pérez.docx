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Miriam Ortiz de Pérez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+ 59173299640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