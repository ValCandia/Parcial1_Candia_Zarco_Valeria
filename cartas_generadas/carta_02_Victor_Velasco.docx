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Victor Velasco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+ 59173299642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