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/>
      <w:r>
        <w:drawing>
          <wp:inline xmlns:a="http://schemas.openxmlformats.org/drawingml/2006/main" xmlns:pic="http://schemas.openxmlformats.org/drawingml/2006/picture">
            <wp:extent cx="18288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i/>
        </w:rPr>
        <w:t>La Paz, 25 de mayo de 2025</w:t>
      </w:r>
    </w:p>
    <w:p/>
    <w:p/>
    <w:p>
      <w:pPr>
        <w:spacing w:after="0"/>
      </w:pPr>
      <w:r>
        <w:rPr>
          <w:b/>
        </w:rPr>
        <w:t>Estimado/a:</w:t>
      </w:r>
    </w:p>
    <w:p>
      <w:pPr>
        <w:spacing w:after="0"/>
      </w:pPr>
      <w:r>
        <w:rPr>
          <w:b/>
        </w:rPr>
        <w:t>Leo Vacadias</w:t>
      </w:r>
    </w:p>
    <w:p>
      <w:r>
        <w:rPr>
          <w:b/>
          <w:i/>
          <w:u w:val="single"/>
        </w:rPr>
        <w:t>Presente.-</w:t>
      </w:r>
    </w:p>
    <w:p/>
    <w:p>
      <w:pPr>
        <w:jc w:val="left"/>
      </w:pPr>
      <w:r>
        <w:rPr>
          <w:b/>
        </w:rPr>
        <w:t>Asunto: Confirmación de información telefónica</w:t>
      </w:r>
    </w:p>
    <w:p>
      <w:pPr>
        <w:jc w:val="both"/>
      </w:pPr>
      <w:r>
        <w:t>Espero que esta carta le encuentre en perfecto estado de salud y bienestar. Me dirijo a usted de manera cordial para establecer contacto y confirmar la información que tenemos registrada en nuestros sistemas.</w:t>
      </w:r>
    </w:p>
    <w:p>
      <w:pPr>
        <w:jc w:val="both"/>
      </w:pPr>
      <w:r>
        <w:rPr>
          <w:b/>
        </w:rPr>
        <w:t>Según nuestros registros, su número de contacto celular es: + 59173299637</w:t>
      </w:r>
    </w:p>
    <w:p>
      <w:pPr>
        <w:jc w:val="both"/>
      </w:pPr>
      <w:r>
        <w:t>Le escribimos para verificar que esta información sea correcta y actualizada. En caso de que haya algún cambio o corrección que deba realizarse, le agradecería mucho que se pusiera en contacto con nosotros a la brevedad posible.</w:t>
      </w:r>
    </w:p>
    <w:p>
      <w:pPr>
        <w:jc w:val="both"/>
      </w:pPr>
      <w:r>
        <w:t>Su comunicación es muy importante para nosotros, y queremos asegurarnos de mantener todos los datos de contacto al día para poder brindarle el mejor servicio posible.</w:t>
      </w:r>
    </w:p>
    <w:p>
      <w:pPr>
        <w:jc w:val="both"/>
      </w:pPr>
      <w:r>
        <w:t>Agradezco de antemano su tiempo y atención a esta correspondencia. Quedamos a la espera de su pronta respuesta.</w:t>
      </w:r>
    </w:p>
    <w:p>
      <w:pPr>
        <w:jc w:val="both"/>
      </w:pPr>
      <w:r>
        <w:t>Sin más por el momento, le envío un cordial saludo.</w:t>
      </w:r>
    </w:p>
    <w:p/>
    <w:p>
      <w:pPr>
        <w:jc w:val="right"/>
      </w:pPr>
      <w:r>
        <w:rPr>
          <w:b/>
        </w:rPr>
        <w:t>Atentamente,</w:t>
      </w:r>
      <w:r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88720" cy="45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cial1_Candia_Zarco_Valeria_Ej2_img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Candia Zarco Valeria Avril</w:t>
      </w:r>
      <w:r>
        <w:br/>
      </w:r>
      <w:r>
        <w:rPr>
          <w:b w:val="0"/>
        </w:rPr>
        <w:t>Directora de asuntos estudiantiles</w:t>
      </w:r>
      <w:r>
        <w:br/>
      </w:r>
      <w:r>
        <w:rPr>
          <w:i/>
        </w:rPr>
        <w:t>Decanatura de Admisiones y Asuntos Estudianties - DAAE</w:t>
      </w:r>
    </w:p>
    <w:sectPr w:rsidR="00FC693F" w:rsidRPr="0006063C" w:rsidSect="00034616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